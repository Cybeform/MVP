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Nathalie, jeudi, je dois recevoir les livraisons de fenêtres.</w:t>
      </w:r>
    </w:p>
    <w:p>
      <w:r>
        <w:br w:type="page"/>
      </w:r>
    </w:p>
    <w:p>
      <w:pPr>
        <w:pStyle w:val="Heading1"/>
      </w:pPr>
      <w:r>
        <w:t>Synthèse de la réunion</w:t>
      </w:r>
    </w:p>
    <w:p>
      <w:r>
        <w:t>**Rapport de Réunion**</w:t>
        <w:br/>
        <w:br/>
        <w:t xml:space="preserve">**Date :** Jeudi [Date précise de la réunion à insérer]  </w:t>
        <w:br/>
        <w:t>**Objet :** Suivi des livraisons de fenêtres</w:t>
        <w:br/>
        <w:br/>
        <w:t xml:space="preserve">**Participants :**  </w:t>
        <w:br/>
        <w:t>- Nathalie</w:t>
        <w:br/>
        <w:br/>
        <w:t>---</w:t>
        <w:br/>
        <w:br/>
        <w:t>**1) Intervention de Nathalie**</w:t>
        <w:br/>
        <w:br/>
        <w:t>Nathalie a évoqué un point crucial concernant les livraisons de fenêtres. Voici les détails de son intervention :</w:t>
        <w:br/>
        <w:br/>
        <w:t xml:space="preserve">- **Livraison des Fenêtres :** Nathalie a affirmé qu'elle doit recevoir les livraisons de fenêtres le jeudi. </w:t>
        <w:br/>
        <w:t xml:space="preserve">  - **Détails de la Livraison :** Bien que le jour soit précisé, aucun détail supplémentaire sur le fournisseur ou les quantités n’a été mentionné.</w:t>
        <w:br/>
        <w:br/>
        <w:t>**2) Synthèse &amp; Prochaines Étapes**</w:t>
        <w:br/>
        <w:br/>
        <w:t>- **Points Clés Abordés :**</w:t>
        <w:br/>
        <w:t xml:space="preserve">  1. Mention de la réception des livraisons de fenêtres prévue le jeudi.</w:t>
        <w:br/>
        <w:br/>
        <w:t>- **Décisions Prises :**</w:t>
        <w:br/>
        <w:t xml:space="preserve">  - Aucune décision formelle n’a été évoquée durant cette réunion.</w:t>
        <w:br/>
        <w:br/>
        <w:t>- **Tâches/Actions à Entreprendre :**</w:t>
        <w:br/>
        <w:t xml:space="preserve">  1. **Confirmation de la Livraison :** Il serait pertinent de confirmer avec le fournisseur la date exacte et les détails de la livraison prévue pour jeudi.</w:t>
        <w:br/>
        <w:t xml:space="preserve">  2. **Responsabilité :** Nathalie semble responsable du suivi de cette livraison. Assurer qu’elle dispose des informations nécessaires pour le bon déroulement de celle-ci.</w:t>
        <w:br/>
        <w:br/>
        <w:t>---</w:t>
        <w:br/>
        <w:br/>
        <w:t>Ce rapport regroupe les éléments essentiels de la réunion. Il serait conseillé de programmer un point de suivi pour garantir la bonne réception des articles mentionnés et d’identifier d’éventuelles problématiques en amont de la livraison.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