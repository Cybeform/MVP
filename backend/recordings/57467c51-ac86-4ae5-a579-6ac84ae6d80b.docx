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de la réunion</w:t>
      </w:r>
    </w:p>
    <w:p>
      <w:r>
        <w:t>MBC 뉴스 이덕영입니다.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Bonjour! Je suis ici pour vous aider à résumer les points clés d'une réunion. Si vous avez des détails spécifiques à partager, n'hésitez pas à les fournir!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