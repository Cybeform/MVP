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 Geneviève ! Bonjour Guillaume !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Comment puis-je vous aider aujourd'hui ? Avez-vous besoin d'un résumé de réunion ou d'informations spécifiques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