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détaillée</w:t>
      </w:r>
    </w:p>
    <w:p/>
    <w:p>
      <w:r>
        <w:br w:type="page"/>
      </w:r>
    </w:p>
    <w:p>
      <w:pPr>
        <w:pStyle w:val="Heading1"/>
      </w:pPr>
      <w:r>
        <w:t>Synthèse de la réunion</w:t>
      </w:r>
    </w:p>
    <w:p>
      <w:r>
        <w:t>**Rapport de Réunion**</w:t>
        <w:br/>
        <w:br/>
        <w:t xml:space="preserve">**Date de la réunion :** [Date de la réunion]  </w:t>
        <w:br/>
        <w:t xml:space="preserve">**Heure :** [Heure de début et de fin]  </w:t>
        <w:br/>
        <w:t xml:space="preserve">**Lieu :** [Lieu de la réunion (si précisé)]  </w:t>
        <w:br/>
        <w:t xml:space="preserve">**Participants :** [Liste des noms ou identifiants des participants]  </w:t>
        <w:br/>
        <w:br/>
        <w:t>---</w:t>
        <w:br/>
        <w:br/>
        <w:t>**1. Introduction de la Réunion**</w:t>
        <w:br/>
        <w:br/>
        <w:t xml:space="preserve">- **[Nom de l'animateur]** ouvre la réunion en accueillant les participants et présente l'ordre du jour.  </w:t>
        <w:br/>
        <w:t xml:space="preserve">- Il est précisé que les principaux sujets à discuter incluent le développement du projet X, l'analyse des performances du trimestre et les stratégies d'engagement client.  </w:t>
        <w:br/>
        <w:br/>
        <w:t>**2. Discussion sur le Développement du Projet X**</w:t>
        <w:br/>
        <w:br/>
        <w:t xml:space="preserve">- **[Prénom/Identifiant Interlocuteur 1] :**  </w:t>
        <w:br/>
        <w:t xml:space="preserve">  - Fait le point sur l'état actuel du Projet X, indiquant que les livrables sont en retard de deux semaines.  </w:t>
        <w:br/>
        <w:t xml:space="preserve">  - Propose des solutions pour rattraper le retard, notamment en augmentant les ressources humaines allouées.  </w:t>
        <w:br/>
        <w:br/>
        <w:t xml:space="preserve">- **[Prénom/Identifiant Interlocuteur 2] :**  </w:t>
        <w:br/>
        <w:t xml:space="preserve">  - Exprime un désaccord sur l'affectation de ressources supplémentaires, soulignant que le budget est déjà contraint.  </w:t>
        <w:br/>
        <w:t xml:space="preserve">  - Pose la question de savoir si le calendrier du projet peut être allongé.  </w:t>
        <w:br/>
        <w:br/>
        <w:t xml:space="preserve">- **Décision :**  </w:t>
        <w:br/>
        <w:t xml:space="preserve">  - Accord pour réévaluer le budget afin de redéfinir les priorités sans augmenter les ressources.  </w:t>
        <w:br/>
        <w:br/>
        <w:t>**3. Analyse des Performances du Trimestre**</w:t>
        <w:br/>
        <w:br/>
        <w:t xml:space="preserve">- **[Prénom/Identifiant Interlocuteur 3] :**  </w:t>
        <w:br/>
        <w:t xml:space="preserve">  - Présente un rapport détaillé des performances du dernier trimestre.  </w:t>
        <w:br/>
        <w:t xml:space="preserve">  - Identifie les points forts, notamment une augmentation des ventes de 15%, et les faiblesses comme la baisse de la satisfaction client.  </w:t>
        <w:br/>
        <w:br/>
        <w:t xml:space="preserve">- **Question soulevée par [Prénom/Identifiant Interlocuteur 4] :**  </w:t>
        <w:br/>
        <w:t xml:space="preserve">  - Quelle est la principale cause de la baisse de la satisfaction client ?  </w:t>
        <w:br/>
        <w:br/>
        <w:t>- **Réponse de [Prénom/Identifiant Interlocuteur 3] :**</w:t>
        <w:br/>
        <w:t xml:space="preserve">  - La baisse est principalement due à des retards dans la livraison des produits.  </w:t>
        <w:br/>
        <w:br/>
        <w:t xml:space="preserve">- **Décision:**  </w:t>
        <w:br/>
        <w:t xml:space="preserve">  - Mettre en place un groupe de travail pour explorer des solutions visant à améliorer les délais de livraison.</w:t>
        <w:br/>
        <w:br/>
        <w:t>**4. Stratégies d'Engagement Client**</w:t>
        <w:br/>
        <w:br/>
        <w:t xml:space="preserve">- **[Prénom/Identifiant Interlocuteur 5] :**  </w:t>
        <w:br/>
        <w:t xml:space="preserve">  - Propose de nouvelles stratégies d'engagement client basées sur les retours d'expérience des équipes de terrain.  </w:t>
        <w:br/>
        <w:t xml:space="preserve">  - Suggère de renforcer la communication via les réseaux sociaux et des campagnes par e-mail ciblées.  </w:t>
        <w:br/>
        <w:br/>
        <w:t xml:space="preserve">- **[Prénom/Identifiant Interlocuteur 6] :**  </w:t>
        <w:br/>
        <w:t xml:space="preserve">  - Recommande d'organiser des webinaires pour impliquer davantage les clients et recueillir leurs avis en temps réel.  </w:t>
        <w:br/>
        <w:br/>
        <w:t xml:space="preserve">- **Décision :**  </w:t>
        <w:br/>
        <w:t xml:space="preserve">  - Lancer un pilote de campagne par e-mail ciblée et organiser un premier webinaire d'ici la fin du mois.</w:t>
        <w:br/>
        <w:br/>
        <w:t>**5. Points Divers**</w:t>
        <w:br/>
        <w:br/>
        <w:t>- Aucun autre sujet n'a été abordé.</w:t>
        <w:br/>
        <w:br/>
        <w:t>---</w:t>
        <w:br/>
        <w:br/>
        <w:t>**Synthèse &amp; prochaines étapes**</w:t>
        <w:br/>
        <w:br/>
        <w:t xml:space="preserve">- **Points clés abordés :**  </w:t>
        <w:br/>
        <w:t xml:space="preserve">  - Retard dans le Projet X, performances trimestrielles, et engagement client.  </w:t>
        <w:br/>
        <w:br/>
        <w:t xml:space="preserve">- **Décisions prises :**  </w:t>
        <w:br/>
        <w:t xml:space="preserve">  - Réévaluation du budget lié au Projet X.  </w:t>
        <w:br/>
        <w:t xml:space="preserve">  - Création d'un groupe de travail sur les délais de livraison.  </w:t>
        <w:br/>
        <w:t xml:space="preserve">  - Mise en place d'une campagne e-mail ciblée et d'un webinaire pour l'engagement client.</w:t>
        <w:br/>
        <w:br/>
        <w:t xml:space="preserve">- **Actions à suivre :**  </w:t>
        <w:br/>
        <w:t xml:space="preserve">  - **[Responsable]** : Analyser le budget du Projet X et proposer un plan ajusté.  </w:t>
        <w:br/>
        <w:t xml:space="preserve">  - **[Responsable]** : Former le groupe de travail sur les délais de livraison.  </w:t>
        <w:br/>
        <w:t xml:space="preserve">  - **[Responsable]** : Lancer la campagne e-mail et organiser le webinaire.  </w:t>
        <w:br/>
        <w:br/>
        <w:t>Ce rapport fait état des principales discussions et décisions de la réunion. Les prochaines étapes nécessiteront une coordination étroite entre les différents responsables pour atteindre les objectifs définis.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