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Bonjour, aujourd'hui on est le 18 février 2003 et... Bonjour Mathieu, comment tu vas ? Oui, je vais très bien.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Je suis là pour vous aider à résumer les points clés de la réunion. N'hésitez pas à fournir plus de détails ou des éléments spécifiques que vous souhaitez inclure dans le résumé.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