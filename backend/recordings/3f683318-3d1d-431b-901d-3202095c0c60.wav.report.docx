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Oui, bonjour Mathieu, comment tu vas ? Bonjour Mathieu, comment tu vas ?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Je vais bien, merci. Comment puis-je vous aider aujourd'hui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