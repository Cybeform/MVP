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[SPEAKER_00] Aujourd'hui, on est 18 février 2003.</w:t>
      </w:r>
    </w:p>
    <w:p>
      <w:r>
        <w:br w:type="page"/>
      </w:r>
    </w:p>
    <w:p>
      <w:pPr>
        <w:pStyle w:val="Heading1"/>
      </w:pPr>
      <w:r>
        <w:t>Synthèse de la réunion</w:t>
      </w:r>
    </w:p>
    <w:p>
      <w:r>
        <w:t>**Rapport de Réunion**</w:t>
        <w:br/>
        <w:br/>
        <w:t xml:space="preserve">**Date :** 18 février 2003  </w:t>
        <w:br/>
        <w:t xml:space="preserve">**Participants :** Non spécifiés dans la transcription  </w:t>
        <w:br/>
        <w:t>**Objet :** Non spécifié dans la transcription</w:t>
        <w:br/>
        <w:br/>
        <w:t>---</w:t>
        <w:br/>
        <w:br/>
        <w:t>**Introduction**</w:t>
        <w:br/>
        <w:br/>
        <w:t>La réunion s'est tenue le 18 février 2003. Aucun détail spécifique concernant l'ordre du jour ou la liste des participants n'a été fourni. Le compte rendu repose sur une transcription brute dont les identifiants des intervenants n’ont pas été précisés.</w:t>
        <w:br/>
        <w:br/>
        <w:t>---</w:t>
        <w:br/>
        <w:br/>
        <w:t>**Résumé des Interventions**</w:t>
        <w:br/>
        <w:br/>
        <w:t>1. **Introduction et Contexte**</w:t>
        <w:br/>
        <w:t xml:space="preserve">   - **[SPEAKER_00]** a ouvert la réunion en mentionnant la date, sans toutefois introduire l'ordre du jour ou préciser les participants.</w:t>
        <w:br/>
        <w:br/>
        <w:t>2. **Discussion des Sujets Abordés**</w:t>
        <w:br/>
        <w:t xml:space="preserve">   - L'absence d'informations détaillées dans la transcription ne permet pas d'identifier précisément les sujets discutés ni les contributions individuelles des participants.</w:t>
        <w:br/>
        <w:br/>
        <w:t>3. **Décisions et Désaccords**</w:t>
        <w:br/>
        <w:t xml:space="preserve">   - Aucune décision formelle ou désaccord n’a été documenté en raison du manque de détails dans la transcription fournie.</w:t>
        <w:br/>
        <w:br/>
        <w:t>4. **Questions et Réponses**</w:t>
        <w:br/>
        <w:t xml:space="preserve">   - Aucune question ni réponse spécifique n’a été relevée au cours de cet extrait.</w:t>
        <w:br/>
        <w:br/>
        <w:t>5. **Actions à Suivre**</w:t>
        <w:br/>
        <w:t xml:space="preserve">   - Aucun élément concernant les actions futures n’a été explicitement indiqué.</w:t>
        <w:br/>
        <w:br/>
        <w:t>---</w:t>
        <w:br/>
        <w:br/>
        <w:t>**Synthèse &amp; Prochaines Étapes**</w:t>
        <w:br/>
        <w:br/>
        <w:t>- **Points Clés Abordés :** La réunion semble avoir été initiée, mais aucun sujet spécifique n'a été documenté dans la transcription pour cette section.</w:t>
        <w:br/>
        <w:t>- **Décisions Prises :** En l'absence de détails, aucune décision précise n'a pu être relevée.</w:t>
        <w:br/>
        <w:t>- **Tâches/Actions Identifiées :** Aucune action ou tâche spécifique n’a été identifiée. Les participants doivent se référer aux notes personnelles ou discuter au prochain rassemblement pour clarifier et convenir des étapes suivantes.</w:t>
        <w:br/>
        <w:br/>
        <w:t>---</w:t>
        <w:br/>
        <w:br/>
        <w:t>**Conclusion**</w:t>
        <w:br/>
        <w:br/>
        <w:t>Le manque de détails dans la transcription brute limite la capacité à attribuer de manière précise les commentaires aux inscrits de la réunion et à identifier les actions ultérieures nécessaires. Il est recommandé d'obtenir une transcription plus détaillée pour réaliser un compte rendu exhaustif et utile à tous les participants.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