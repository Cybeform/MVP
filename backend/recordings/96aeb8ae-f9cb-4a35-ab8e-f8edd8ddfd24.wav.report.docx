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détaillée</w:t>
      </w:r>
    </w:p>
    <w:p>
      <w:r>
        <w:t>Alors aujourd'hui on est le 18 février 2003 et on a un retard de livraison de 4 jours. Nathalie doit réceptionner les fenêtres jeudi matin vers 10h38. Vendredi on a l'équipe de sécurité qui vient vérifier si tout le monde a mis son casque.</w:t>
      </w:r>
    </w:p>
    <w:p>
      <w:r>
        <w:br w:type="page"/>
      </w:r>
    </w:p>
    <w:p>
      <w:pPr>
        <w:pStyle w:val="Heading1"/>
      </w:pPr>
      <w:r>
        <w:t>Synthèse de la réunion</w:t>
      </w:r>
    </w:p>
    <w:p>
      <w:r>
        <w:t>**Rapport de Réunion – 18 février 2003**</w:t>
        <w:br/>
        <w:br/>
        <w:t>**Présences :**</w:t>
        <w:br/>
        <w:t>- Intervenant non identifié 1</w:t>
        <w:br/>
        <w:br/>
        <w:t>---</w:t>
        <w:br/>
        <w:br/>
        <w:t>**Introduction :**</w:t>
        <w:br/>
        <w:br/>
        <w:t>La réunion s'est tenue le mardi 18 février 2003. Il a été essentiellement question d'un retard de livraison, de la réception de fournitures spécifiques, ainsi que d'une inspection de sécurité programmée.</w:t>
        <w:br/>
        <w:br/>
        <w:t>---</w:t>
        <w:br/>
        <w:br/>
        <w:t>**1. Retard de Livraison :**</w:t>
        <w:br/>
        <w:br/>
        <w:t xml:space="preserve">- **Constatation du Retard :**  </w:t>
        <w:br/>
        <w:t xml:space="preserve">  - Il a été constaté un retard de livraison de 4 jours sur un projet en cours. Les détails concernant le fournisseur ou la nature exacte de la livraison n'ont pas été précisés dans la transcription.</w:t>
        <w:br/>
        <w:br/>
        <w:t>**2. Réception des Fenêtres :**</w:t>
        <w:br/>
        <w:br/>
        <w:t xml:space="preserve">- **Responsable de la Réception :**  </w:t>
        <w:br/>
        <w:t xml:space="preserve">  - Nathalie est en charge de réceptionner les fenêtres. </w:t>
        <w:br/>
        <w:br/>
        <w:t xml:space="preserve">- **Heure et Date de Réception :**  </w:t>
        <w:br/>
        <w:t xml:space="preserve">  - La livraison est prévue pour le jeudi matin suivant à 10h38. </w:t>
        <w:br/>
        <w:br/>
        <w:t>**3. Inspection de Sécurité :**</w:t>
        <w:br/>
        <w:br/>
        <w:t xml:space="preserve">- **Visite de l'Équipe de Sécurité :**  </w:t>
        <w:br/>
        <w:t xml:space="preserve">  - Une équipe de sécurité est programmée pour vérifier les équipements de sécurité portés par le personnel. Cette visite est prévue pour le vendredi, sans horaire spécifique donné.</w:t>
        <w:br/>
        <w:br/>
        <w:t xml:space="preserve">- **Objet de l'Inspection :**  </w:t>
        <w:br/>
        <w:t xml:space="preserve">  - L’équipe vérifiera notamment si tous les employés portent leur casque de protection. </w:t>
        <w:br/>
        <w:br/>
        <w:t>---</w:t>
        <w:br/>
        <w:br/>
        <w:t>**Synthèse &amp; Prochaines Étapes :**</w:t>
        <w:br/>
        <w:br/>
        <w:t xml:space="preserve">- **Points Clés Abordés :**  </w:t>
        <w:br/>
        <w:t xml:space="preserve">  - Retard de livraison constaté de 4 jours.</w:t>
        <w:br/>
        <w:t xml:space="preserve">  - Réception des fenêtres prévue pour le jeudi matin par Nathalie.</w:t>
        <w:br/>
        <w:t xml:space="preserve">  - Inspection de sécurité planifiée pour le vendredi, focalisée sur le port des casques par le personnel.</w:t>
        <w:br/>
        <w:br/>
        <w:t xml:space="preserve">- **Décisions Prises :**  </w:t>
        <w:br/>
        <w:t xml:space="preserve">  - Nathalie doit gérer la réception des fenêtres conformément au calendrier donné.</w:t>
        <w:br/>
        <w:t xml:space="preserve">  - Maintenir la visite de l'équipe de sécurité pour assurer la conformité aux normes de sécurité.</w:t>
        <w:br/>
        <w:br/>
        <w:t xml:space="preserve">- **Tâches/Action Points Identifiés :**  </w:t>
        <w:br/>
        <w:t xml:space="preserve">  - *Nathalie* : Réceptionner les fenêtres le jeudi à 10h38.</w:t>
        <w:br/>
        <w:t xml:space="preserve">  - *Équipe de sécurité* : Effectuer la vérification du port du casque le vendredi.</w:t>
        <w:br/>
        <w:br/>
        <w:t>Ce rapport fournit un aperçu structuré de la réunion, identifie les sujets abordés, les décisions prises et les prochaines étapes nécessaires pour assurer le bon déroulement des opérations futures.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